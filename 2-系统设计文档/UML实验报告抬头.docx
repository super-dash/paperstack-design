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AFDDF" w14:textId="77777777" w:rsidR="00BF32A9" w:rsidRDefault="00BF32A9" w:rsidP="00BF32A9">
      <w:pPr>
        <w:jc w:val="center"/>
      </w:pPr>
      <w:bookmarkStart w:id="0" w:name="_Ref355807611"/>
      <w:bookmarkStart w:id="1" w:name="_Ref355807608"/>
      <w:bookmarkEnd w:id="0"/>
      <w:bookmarkEnd w:id="1"/>
      <w:r>
        <w:rPr>
          <w:rFonts w:ascii="黑体" w:eastAsia="黑体" w:hAnsi="黑体" w:cs="黑体" w:hint="eastAsia"/>
          <w:b/>
          <w:sz w:val="40"/>
        </w:rPr>
        <w:t>广州大学学生实验报告</w:t>
      </w:r>
    </w:p>
    <w:p w14:paraId="41EA03AB" w14:textId="77777777" w:rsidR="00BF32A9" w:rsidRDefault="00BF32A9" w:rsidP="00BF32A9">
      <w:pPr>
        <w:jc w:val="center"/>
        <w:rPr>
          <w:rFonts w:ascii="黑体" w:eastAsia="黑体" w:hAnsi="黑体" w:cs="黑体"/>
          <w:b/>
          <w:sz w:val="40"/>
        </w:rPr>
      </w:pPr>
    </w:p>
    <w:p w14:paraId="499B7EAD" w14:textId="18595B4C" w:rsidR="00BF32A9" w:rsidRDefault="00BF32A9" w:rsidP="00BF32A9">
      <w:pPr>
        <w:tabs>
          <w:tab w:val="right" w:pos="8306"/>
        </w:tabs>
      </w:pPr>
      <w:r>
        <w:rPr>
          <w:rFonts w:hint="eastAsia"/>
          <w:b/>
          <w:szCs w:val="21"/>
        </w:rPr>
        <w:t>开课学院及实验室：</w:t>
      </w:r>
      <w:r>
        <w:rPr>
          <w:rFonts w:eastAsia="楷体" w:hint="eastAsia"/>
          <w:b/>
          <w:szCs w:val="21"/>
        </w:rPr>
        <w:t>计算机科学与工程实验室</w:t>
      </w:r>
      <w:r>
        <w:rPr>
          <w:rFonts w:eastAsia="楷体" w:hint="eastAsia"/>
          <w:b/>
          <w:szCs w:val="21"/>
        </w:rPr>
        <w:t>416A</w:t>
      </w:r>
      <w:r>
        <w:rPr>
          <w:rFonts w:hint="eastAsia"/>
          <w:b/>
          <w:szCs w:val="21"/>
        </w:rPr>
        <w:tab/>
        <w:t>2019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11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日</w:t>
      </w:r>
    </w:p>
    <w:tbl>
      <w:tblPr>
        <w:tblW w:w="866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"/>
        <w:gridCol w:w="1312"/>
        <w:gridCol w:w="991"/>
        <w:gridCol w:w="1317"/>
        <w:gridCol w:w="538"/>
        <w:gridCol w:w="1324"/>
        <w:gridCol w:w="790"/>
        <w:gridCol w:w="1430"/>
        <w:gridCol w:w="80"/>
      </w:tblGrid>
      <w:tr w:rsidR="00BF32A9" w14:paraId="123A192A" w14:textId="77777777" w:rsidTr="0098022E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79E98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 w:val="20"/>
              </w:rPr>
              <w:t>学院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6C0EB3" w14:textId="77777777" w:rsidR="00BF32A9" w:rsidRDefault="00BF32A9" w:rsidP="0098022E">
            <w:pPr>
              <w:jc w:val="center"/>
            </w:pPr>
            <w:r>
              <w:rPr>
                <w:rFonts w:eastAsia="楷体" w:hint="eastAsia"/>
                <w:sz w:val="18"/>
                <w:szCs w:val="18"/>
              </w:rPr>
              <w:t>计算机科学与教育软件学院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CCF02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 w:val="20"/>
              </w:rPr>
              <w:t>年级/专业/班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1E3B5F" w14:textId="2A6ADE53" w:rsidR="00BF32A9" w:rsidRDefault="00BF32A9" w:rsidP="0098022E">
            <w:pPr>
              <w:jc w:val="center"/>
            </w:pPr>
            <w:r>
              <w:rPr>
                <w:rFonts w:eastAsia="楷体" w:hint="eastAsia"/>
                <w:sz w:val="18"/>
                <w:szCs w:val="18"/>
              </w:rPr>
              <w:t>软件工程</w:t>
            </w:r>
            <w:r>
              <w:rPr>
                <w:rFonts w:eastAsia="Times New Roman" w:hint="eastAsia"/>
                <w:sz w:val="18"/>
                <w:szCs w:val="18"/>
              </w:rPr>
              <w:t xml:space="preserve"> </w:t>
            </w:r>
            <w:r>
              <w:rPr>
                <w:rFonts w:eastAsia="楷体" w:hint="eastAsia"/>
                <w:sz w:val="18"/>
                <w:szCs w:val="18"/>
              </w:rPr>
              <w:t>171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D87578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 w:val="20"/>
              </w:rPr>
              <w:t>姓名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1F3AC9" w14:textId="77777777" w:rsidR="00BF32A9" w:rsidRDefault="00BF32A9" w:rsidP="0098022E">
            <w:pPr>
              <w:jc w:val="center"/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1F01B8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 w:val="20"/>
              </w:rPr>
              <w:t>学号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91BB5F" w14:textId="77777777" w:rsidR="00BF32A9" w:rsidRDefault="00BF32A9" w:rsidP="0098022E">
            <w:pPr>
              <w:jc w:val="center"/>
            </w:pPr>
          </w:p>
        </w:tc>
        <w:tc>
          <w:tcPr>
            <w:tcW w:w="80" w:type="dxa"/>
            <w:tcBorders>
              <w:left w:val="single" w:sz="4" w:space="0" w:color="000000"/>
            </w:tcBorders>
            <w:shd w:val="clear" w:color="auto" w:fill="auto"/>
          </w:tcPr>
          <w:p w14:paraId="03CE08F4" w14:textId="77777777" w:rsidR="00BF32A9" w:rsidRDefault="00BF32A9" w:rsidP="0098022E">
            <w:pPr>
              <w:snapToGrid w:val="0"/>
              <w:rPr>
                <w:rFonts w:ascii="宋体" w:hAnsi="宋体" w:cs="宋体"/>
                <w:b/>
                <w:sz w:val="20"/>
              </w:rPr>
            </w:pPr>
          </w:p>
        </w:tc>
      </w:tr>
      <w:tr w:rsidR="00BF32A9" w14:paraId="676DD018" w14:textId="77777777" w:rsidTr="0098022E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E40D4A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Cs w:val="21"/>
              </w:rPr>
              <w:t>实验课程名称</w:t>
            </w:r>
          </w:p>
        </w:tc>
        <w:tc>
          <w:tcPr>
            <w:tcW w:w="54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DEB018" w14:textId="77777777" w:rsidR="00BF32A9" w:rsidRDefault="00BF32A9" w:rsidP="0098022E">
            <w:pPr>
              <w:jc w:val="center"/>
            </w:pPr>
            <w:r>
              <w:rPr>
                <w:rFonts w:eastAsia="楷体" w:hint="eastAsia"/>
                <w:szCs w:val="21"/>
              </w:rPr>
              <w:t>面向对象分析与设计实验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644E3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Cs w:val="21"/>
              </w:rPr>
              <w:t>成绩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5D8CD6" w14:textId="77777777" w:rsidR="00BF32A9" w:rsidRDefault="00BF32A9" w:rsidP="0098022E">
            <w:pPr>
              <w:jc w:val="center"/>
            </w:pPr>
          </w:p>
        </w:tc>
        <w:tc>
          <w:tcPr>
            <w:tcW w:w="80" w:type="dxa"/>
            <w:tcBorders>
              <w:left w:val="single" w:sz="4" w:space="0" w:color="000000"/>
            </w:tcBorders>
            <w:shd w:val="clear" w:color="auto" w:fill="auto"/>
          </w:tcPr>
          <w:p w14:paraId="02F0B574" w14:textId="77777777" w:rsidR="00BF32A9" w:rsidRDefault="00BF32A9" w:rsidP="0098022E">
            <w:pPr>
              <w:snapToGrid w:val="0"/>
              <w:rPr>
                <w:rFonts w:ascii="宋体" w:hAnsi="宋体" w:cs="宋体"/>
                <w:szCs w:val="21"/>
              </w:rPr>
            </w:pPr>
          </w:p>
        </w:tc>
      </w:tr>
      <w:tr w:rsidR="00BF32A9" w14:paraId="0E24A6BA" w14:textId="77777777" w:rsidTr="0098022E"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52852" w14:textId="77777777" w:rsidR="00BF32A9" w:rsidRDefault="00BF32A9" w:rsidP="0098022E">
            <w:pPr>
              <w:jc w:val="center"/>
            </w:pPr>
            <w:bookmarkStart w:id="2" w:name="OLE_LINK2"/>
            <w:bookmarkStart w:id="3" w:name="OLE_LINK1"/>
            <w:bookmarkEnd w:id="2"/>
            <w:bookmarkEnd w:id="3"/>
            <w:r>
              <w:rPr>
                <w:rFonts w:ascii="宋体" w:hAnsi="宋体" w:cs="宋体" w:hint="eastAsia"/>
                <w:b/>
                <w:szCs w:val="21"/>
              </w:rPr>
              <w:t>实验项目名称</w:t>
            </w:r>
          </w:p>
        </w:tc>
        <w:tc>
          <w:tcPr>
            <w:tcW w:w="54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8CF71" w14:textId="77777777" w:rsidR="00BF32A9" w:rsidRDefault="00BF32A9" w:rsidP="0098022E">
            <w:pPr>
              <w:jc w:val="center"/>
            </w:pPr>
            <w:r>
              <w:rPr>
                <w:rFonts w:eastAsia="楷体" w:hint="eastAsia"/>
                <w:szCs w:val="21"/>
              </w:rPr>
              <w:t>系统设计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BB136A" w14:textId="77777777" w:rsidR="00BF32A9" w:rsidRDefault="00BF32A9" w:rsidP="0098022E">
            <w:pPr>
              <w:jc w:val="center"/>
            </w:pPr>
            <w:r>
              <w:rPr>
                <w:rFonts w:ascii="宋体" w:hAnsi="宋体" w:cs="宋体" w:hint="eastAsia"/>
                <w:b/>
                <w:szCs w:val="21"/>
              </w:rPr>
              <w:t>指导老师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4C2E5" w14:textId="77777777" w:rsidR="00BF32A9" w:rsidRDefault="00BF32A9" w:rsidP="0098022E">
            <w:pPr>
              <w:jc w:val="center"/>
            </w:pPr>
            <w:r>
              <w:rPr>
                <w:rFonts w:eastAsia="楷体" w:hint="eastAsia"/>
                <w:szCs w:val="21"/>
              </w:rPr>
              <w:t>冯元勇</w:t>
            </w:r>
          </w:p>
        </w:tc>
        <w:tc>
          <w:tcPr>
            <w:tcW w:w="80" w:type="dxa"/>
            <w:tcBorders>
              <w:left w:val="single" w:sz="4" w:space="0" w:color="000000"/>
            </w:tcBorders>
            <w:shd w:val="clear" w:color="auto" w:fill="auto"/>
          </w:tcPr>
          <w:p w14:paraId="0D158890" w14:textId="77777777" w:rsidR="00BF32A9" w:rsidRDefault="00BF32A9" w:rsidP="0098022E">
            <w:pPr>
              <w:snapToGrid w:val="0"/>
              <w:rPr>
                <w:rFonts w:eastAsia="楷体"/>
                <w:szCs w:val="21"/>
              </w:rPr>
            </w:pPr>
          </w:p>
        </w:tc>
      </w:tr>
    </w:tbl>
    <w:p w14:paraId="2F1CD9B4" w14:textId="77777777" w:rsidR="00BF32A9" w:rsidRDefault="00BF32A9" w:rsidP="00BF32A9">
      <w:pPr>
        <w:tabs>
          <w:tab w:val="right" w:pos="8306"/>
        </w:tabs>
        <w:jc w:val="center"/>
        <w:rPr>
          <w:color w:val="FF0000"/>
        </w:rPr>
      </w:pPr>
    </w:p>
    <w:p w14:paraId="00D8A7B6" w14:textId="77777777" w:rsidR="00BF32A9" w:rsidRDefault="00BF32A9" w:rsidP="00BF32A9">
      <w:pPr>
        <w:tabs>
          <w:tab w:val="right" w:pos="8306"/>
        </w:tabs>
        <w:jc w:val="center"/>
        <w:rPr>
          <w:color w:val="FF0000"/>
        </w:rPr>
      </w:pPr>
      <w:r>
        <w:rPr>
          <w:rFonts w:hint="eastAsia"/>
          <w:color w:val="FF0000"/>
        </w:rPr>
        <w:t>业务分工表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16"/>
        <w:gridCol w:w="756"/>
        <w:gridCol w:w="891"/>
        <w:gridCol w:w="1056"/>
        <w:gridCol w:w="3363"/>
        <w:gridCol w:w="636"/>
        <w:gridCol w:w="636"/>
      </w:tblGrid>
      <w:tr w:rsidR="002629E2" w14:paraId="1155CC6B" w14:textId="77777777" w:rsidTr="00D200D7">
        <w:trPr>
          <w:jc w:val="center"/>
        </w:trPr>
        <w:tc>
          <w:tcPr>
            <w:tcW w:w="0" w:type="auto"/>
            <w:vAlign w:val="center"/>
          </w:tcPr>
          <w:p w14:paraId="27FF3D30" w14:textId="77777777" w:rsidR="002629E2" w:rsidRDefault="002629E2" w:rsidP="00D200D7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0" w:type="auto"/>
            <w:vAlign w:val="center"/>
          </w:tcPr>
          <w:p w14:paraId="05DB1CAE" w14:textId="77777777" w:rsidR="002629E2" w:rsidRDefault="002629E2" w:rsidP="00D200D7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0" w:type="auto"/>
          </w:tcPr>
          <w:p w14:paraId="41E7E234" w14:textId="77777777" w:rsidR="002629E2" w:rsidRDefault="002629E2" w:rsidP="00D20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0" w:type="auto"/>
            <w:vAlign w:val="center"/>
          </w:tcPr>
          <w:p w14:paraId="77DDB80F" w14:textId="77777777" w:rsidR="002629E2" w:rsidRDefault="002629E2" w:rsidP="00D200D7">
            <w:pPr>
              <w:jc w:val="center"/>
            </w:pPr>
            <w:r>
              <w:rPr>
                <w:rFonts w:hint="eastAsia"/>
              </w:rPr>
              <w:t>项目角色</w:t>
            </w:r>
          </w:p>
        </w:tc>
        <w:tc>
          <w:tcPr>
            <w:tcW w:w="0" w:type="auto"/>
            <w:vAlign w:val="center"/>
          </w:tcPr>
          <w:p w14:paraId="0FEB091E" w14:textId="77777777" w:rsidR="002629E2" w:rsidRDefault="002629E2" w:rsidP="00D200D7">
            <w:pPr>
              <w:jc w:val="center"/>
            </w:pPr>
            <w:r>
              <w:rPr>
                <w:rFonts w:hint="eastAsia"/>
              </w:rPr>
              <w:t>业务分工</w:t>
            </w:r>
          </w:p>
        </w:tc>
        <w:tc>
          <w:tcPr>
            <w:tcW w:w="0" w:type="auto"/>
            <w:vAlign w:val="center"/>
          </w:tcPr>
          <w:p w14:paraId="46C98C81" w14:textId="77777777" w:rsidR="002629E2" w:rsidRDefault="002629E2" w:rsidP="00D200D7">
            <w:pPr>
              <w:jc w:val="center"/>
            </w:pPr>
            <w:r>
              <w:rPr>
                <w:rFonts w:hint="eastAsia"/>
              </w:rPr>
              <w:t>评语</w:t>
            </w:r>
          </w:p>
        </w:tc>
        <w:tc>
          <w:tcPr>
            <w:tcW w:w="0" w:type="auto"/>
            <w:vAlign w:val="center"/>
          </w:tcPr>
          <w:p w14:paraId="3D200B14" w14:textId="77777777" w:rsidR="002629E2" w:rsidRDefault="002629E2" w:rsidP="00D200D7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</w:tr>
      <w:tr w:rsidR="002629E2" w:rsidRPr="004E0B90" w14:paraId="51256CF1" w14:textId="77777777" w:rsidTr="00D200D7">
        <w:trPr>
          <w:jc w:val="center"/>
        </w:trPr>
        <w:tc>
          <w:tcPr>
            <w:tcW w:w="0" w:type="auto"/>
            <w:vAlign w:val="center"/>
          </w:tcPr>
          <w:p w14:paraId="238FE9A8" w14:textId="77777777" w:rsidR="002629E2" w:rsidRDefault="002629E2" w:rsidP="00D200D7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1706300001</w:t>
            </w:r>
          </w:p>
        </w:tc>
        <w:tc>
          <w:tcPr>
            <w:tcW w:w="0" w:type="auto"/>
            <w:vAlign w:val="center"/>
          </w:tcPr>
          <w:p w14:paraId="6303A221" w14:textId="77777777" w:rsidR="002629E2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谢金宏</w:t>
            </w:r>
          </w:p>
        </w:tc>
        <w:tc>
          <w:tcPr>
            <w:tcW w:w="0" w:type="auto"/>
            <w:vAlign w:val="center"/>
          </w:tcPr>
          <w:p w14:paraId="1D6FAC80" w14:textId="77777777" w:rsidR="002629E2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软件171</w:t>
            </w:r>
          </w:p>
        </w:tc>
        <w:tc>
          <w:tcPr>
            <w:tcW w:w="0" w:type="auto"/>
            <w:vAlign w:val="center"/>
          </w:tcPr>
          <w:p w14:paraId="60395C2D" w14:textId="77777777" w:rsidR="002629E2" w:rsidRDefault="002629E2" w:rsidP="00D20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  <w:tc>
          <w:tcPr>
            <w:tcW w:w="0" w:type="auto"/>
            <w:vAlign w:val="center"/>
          </w:tcPr>
          <w:p w14:paraId="13921499" w14:textId="77777777" w:rsidR="002629E2" w:rsidRDefault="002629E2" w:rsidP="00D200D7">
            <w:pPr>
              <w:jc w:val="center"/>
              <w:rPr>
                <w:rFonts w:hint="eastAsia"/>
              </w:rPr>
            </w:pPr>
            <w:r w:rsidRPr="00CF3549">
              <w:rPr>
                <w:rFonts w:hint="eastAsia"/>
                <w:sz w:val="16"/>
                <w:szCs w:val="20"/>
              </w:rPr>
              <w:t>作业收集子系统（</w:t>
            </w:r>
            <w:r w:rsidRPr="00CF3549">
              <w:rPr>
                <w:rFonts w:hint="eastAsia"/>
                <w:sz w:val="16"/>
                <w:szCs w:val="20"/>
              </w:rPr>
              <w:t>UC</w:t>
            </w:r>
            <w:r w:rsidRPr="00CF3549">
              <w:rPr>
                <w:sz w:val="16"/>
                <w:szCs w:val="20"/>
              </w:rPr>
              <w:t>014</w:t>
            </w:r>
            <w:r w:rsidRPr="00CF3549">
              <w:rPr>
                <w:rFonts w:hint="eastAsia"/>
                <w:sz w:val="16"/>
                <w:szCs w:val="20"/>
              </w:rPr>
              <w:t>、</w:t>
            </w:r>
            <w:r w:rsidRPr="00CF3549">
              <w:rPr>
                <w:rFonts w:hint="eastAsia"/>
                <w:sz w:val="16"/>
                <w:szCs w:val="20"/>
              </w:rPr>
              <w:t>UC015</w:t>
            </w:r>
            <w:r w:rsidRPr="00CF3549">
              <w:rPr>
                <w:rFonts w:hint="eastAsia"/>
                <w:sz w:val="16"/>
                <w:szCs w:val="20"/>
              </w:rPr>
              <w:t>、</w:t>
            </w:r>
            <w:r w:rsidRPr="00CF3549">
              <w:rPr>
                <w:rFonts w:hint="eastAsia"/>
                <w:sz w:val="16"/>
                <w:szCs w:val="20"/>
              </w:rPr>
              <w:t>UC017</w:t>
            </w:r>
            <w:r w:rsidRPr="00CF3549">
              <w:rPr>
                <w:rFonts w:hint="eastAsia"/>
                <w:sz w:val="16"/>
                <w:szCs w:val="20"/>
              </w:rPr>
              <w:t>）</w:t>
            </w:r>
          </w:p>
        </w:tc>
        <w:tc>
          <w:tcPr>
            <w:tcW w:w="0" w:type="auto"/>
            <w:vAlign w:val="center"/>
          </w:tcPr>
          <w:p w14:paraId="662CFAC9" w14:textId="77777777" w:rsidR="002629E2" w:rsidRDefault="002629E2" w:rsidP="00D200D7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vAlign w:val="center"/>
          </w:tcPr>
          <w:p w14:paraId="669DDC9D" w14:textId="77777777" w:rsidR="002629E2" w:rsidRPr="004E0B90" w:rsidRDefault="002629E2" w:rsidP="00D200D7">
            <w:pPr>
              <w:jc w:val="center"/>
              <w:rPr>
                <w:rFonts w:hint="eastAsia"/>
              </w:rPr>
            </w:pPr>
          </w:p>
        </w:tc>
      </w:tr>
      <w:tr w:rsidR="002629E2" w14:paraId="0B4BBB4C" w14:textId="77777777" w:rsidTr="00D200D7">
        <w:trPr>
          <w:jc w:val="center"/>
        </w:trPr>
        <w:tc>
          <w:tcPr>
            <w:tcW w:w="0" w:type="auto"/>
            <w:vAlign w:val="center"/>
          </w:tcPr>
          <w:p w14:paraId="23D147B3" w14:textId="77777777" w:rsidR="002629E2" w:rsidRPr="004474C6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4474C6">
              <w:rPr>
                <w:rFonts w:ascii="宋体" w:hAnsi="宋体" w:cs="宋体"/>
                <w:sz w:val="18"/>
                <w:szCs w:val="18"/>
              </w:rPr>
              <w:t>1706300003</w:t>
            </w:r>
          </w:p>
        </w:tc>
        <w:tc>
          <w:tcPr>
            <w:tcW w:w="0" w:type="auto"/>
            <w:vAlign w:val="center"/>
          </w:tcPr>
          <w:p w14:paraId="2EB851F4" w14:textId="77777777" w:rsidR="002629E2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冯国蕴</w:t>
            </w:r>
          </w:p>
        </w:tc>
        <w:tc>
          <w:tcPr>
            <w:tcW w:w="0" w:type="auto"/>
            <w:vAlign w:val="center"/>
          </w:tcPr>
          <w:p w14:paraId="702CD2C2" w14:textId="77777777" w:rsidR="002629E2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软件171</w:t>
            </w:r>
          </w:p>
        </w:tc>
        <w:tc>
          <w:tcPr>
            <w:tcW w:w="0" w:type="auto"/>
            <w:vAlign w:val="center"/>
          </w:tcPr>
          <w:p w14:paraId="029E4382" w14:textId="77777777" w:rsidR="002629E2" w:rsidRDefault="002629E2" w:rsidP="00D20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0" w:type="auto"/>
            <w:vAlign w:val="center"/>
          </w:tcPr>
          <w:p w14:paraId="0C907C6A" w14:textId="77777777" w:rsidR="002629E2" w:rsidRDefault="002629E2" w:rsidP="00D200D7">
            <w:pPr>
              <w:jc w:val="center"/>
            </w:pPr>
            <w:r>
              <w:rPr>
                <w:rFonts w:hint="eastAsia"/>
              </w:rPr>
              <w:t>用户登录子系统</w:t>
            </w:r>
          </w:p>
        </w:tc>
        <w:tc>
          <w:tcPr>
            <w:tcW w:w="0" w:type="auto"/>
            <w:vAlign w:val="center"/>
          </w:tcPr>
          <w:p w14:paraId="1E01AC1B" w14:textId="77777777" w:rsidR="002629E2" w:rsidRDefault="002629E2" w:rsidP="00D200D7">
            <w:pPr>
              <w:jc w:val="center"/>
            </w:pPr>
          </w:p>
        </w:tc>
        <w:tc>
          <w:tcPr>
            <w:tcW w:w="0" w:type="auto"/>
            <w:vAlign w:val="center"/>
          </w:tcPr>
          <w:p w14:paraId="413437C1" w14:textId="77777777" w:rsidR="002629E2" w:rsidRDefault="002629E2" w:rsidP="00D200D7">
            <w:pPr>
              <w:jc w:val="center"/>
              <w:rPr>
                <w:rFonts w:hint="eastAsia"/>
              </w:rPr>
            </w:pPr>
          </w:p>
        </w:tc>
      </w:tr>
      <w:tr w:rsidR="002629E2" w14:paraId="47C9A496" w14:textId="77777777" w:rsidTr="00D200D7">
        <w:trPr>
          <w:jc w:val="center"/>
        </w:trPr>
        <w:tc>
          <w:tcPr>
            <w:tcW w:w="0" w:type="auto"/>
            <w:vAlign w:val="center"/>
          </w:tcPr>
          <w:p w14:paraId="735D1C09" w14:textId="77777777" w:rsidR="002629E2" w:rsidRPr="004474C6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4474C6">
              <w:rPr>
                <w:rFonts w:ascii="宋体" w:hAnsi="宋体" w:cs="宋体"/>
                <w:sz w:val="18"/>
                <w:szCs w:val="18"/>
              </w:rPr>
              <w:t>1706300005</w:t>
            </w:r>
          </w:p>
        </w:tc>
        <w:tc>
          <w:tcPr>
            <w:tcW w:w="0" w:type="auto"/>
            <w:vAlign w:val="center"/>
          </w:tcPr>
          <w:p w14:paraId="560985C5" w14:textId="77777777" w:rsidR="002629E2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赖夏昕</w:t>
            </w:r>
          </w:p>
        </w:tc>
        <w:tc>
          <w:tcPr>
            <w:tcW w:w="0" w:type="auto"/>
            <w:vAlign w:val="center"/>
          </w:tcPr>
          <w:p w14:paraId="465DC430" w14:textId="77777777" w:rsidR="002629E2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软件171</w:t>
            </w:r>
          </w:p>
        </w:tc>
        <w:tc>
          <w:tcPr>
            <w:tcW w:w="0" w:type="auto"/>
            <w:vAlign w:val="center"/>
          </w:tcPr>
          <w:p w14:paraId="163C3550" w14:textId="77777777" w:rsidR="002629E2" w:rsidRDefault="002629E2" w:rsidP="00D20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0" w:type="auto"/>
            <w:vAlign w:val="center"/>
          </w:tcPr>
          <w:p w14:paraId="1ED609AB" w14:textId="77777777" w:rsidR="002629E2" w:rsidRDefault="002629E2" w:rsidP="00D200D7">
            <w:pPr>
              <w:jc w:val="center"/>
            </w:pPr>
            <w:bookmarkStart w:id="4" w:name="_GoBack"/>
            <w:r w:rsidRPr="008F0408">
              <w:rPr>
                <w:rFonts w:hint="eastAsia"/>
                <w:sz w:val="16"/>
                <w:szCs w:val="20"/>
              </w:rPr>
              <w:t>作业收集子系统（</w:t>
            </w:r>
            <w:r w:rsidRPr="008F0408">
              <w:rPr>
                <w:rFonts w:hint="eastAsia"/>
                <w:sz w:val="16"/>
                <w:szCs w:val="20"/>
              </w:rPr>
              <w:t>UC</w:t>
            </w:r>
            <w:r w:rsidRPr="008F0408">
              <w:rPr>
                <w:sz w:val="16"/>
                <w:szCs w:val="20"/>
              </w:rPr>
              <w:t>013</w:t>
            </w:r>
            <w:r w:rsidRPr="008F0408">
              <w:rPr>
                <w:rFonts w:hint="eastAsia"/>
                <w:sz w:val="16"/>
                <w:szCs w:val="20"/>
              </w:rPr>
              <w:t>、</w:t>
            </w:r>
            <w:r w:rsidRPr="008F0408">
              <w:rPr>
                <w:rFonts w:hint="eastAsia"/>
                <w:sz w:val="16"/>
                <w:szCs w:val="20"/>
              </w:rPr>
              <w:t>UC016</w:t>
            </w:r>
            <w:r w:rsidRPr="008F0408">
              <w:rPr>
                <w:rFonts w:hint="eastAsia"/>
                <w:sz w:val="16"/>
                <w:szCs w:val="20"/>
              </w:rPr>
              <w:t>、</w:t>
            </w:r>
            <w:r w:rsidRPr="008F0408">
              <w:rPr>
                <w:rFonts w:hint="eastAsia"/>
                <w:sz w:val="16"/>
                <w:szCs w:val="20"/>
              </w:rPr>
              <w:t>UC018</w:t>
            </w:r>
            <w:r w:rsidRPr="008F0408">
              <w:rPr>
                <w:rFonts w:hint="eastAsia"/>
                <w:sz w:val="16"/>
                <w:szCs w:val="20"/>
              </w:rPr>
              <w:t>）</w:t>
            </w:r>
            <w:bookmarkEnd w:id="4"/>
          </w:p>
        </w:tc>
        <w:tc>
          <w:tcPr>
            <w:tcW w:w="0" w:type="auto"/>
            <w:vAlign w:val="center"/>
          </w:tcPr>
          <w:p w14:paraId="143DA32A" w14:textId="77777777" w:rsidR="002629E2" w:rsidRDefault="002629E2" w:rsidP="00D200D7">
            <w:pPr>
              <w:jc w:val="center"/>
            </w:pPr>
          </w:p>
        </w:tc>
        <w:tc>
          <w:tcPr>
            <w:tcW w:w="0" w:type="auto"/>
            <w:vAlign w:val="center"/>
          </w:tcPr>
          <w:p w14:paraId="1BA94505" w14:textId="77777777" w:rsidR="002629E2" w:rsidRDefault="002629E2" w:rsidP="00D200D7">
            <w:pPr>
              <w:jc w:val="center"/>
              <w:rPr>
                <w:rFonts w:hint="eastAsia"/>
              </w:rPr>
            </w:pPr>
          </w:p>
        </w:tc>
      </w:tr>
      <w:tr w:rsidR="002629E2" w14:paraId="32E02275" w14:textId="77777777" w:rsidTr="00D200D7">
        <w:trPr>
          <w:jc w:val="center"/>
        </w:trPr>
        <w:tc>
          <w:tcPr>
            <w:tcW w:w="0" w:type="auto"/>
            <w:vAlign w:val="center"/>
          </w:tcPr>
          <w:p w14:paraId="1DBBEB2E" w14:textId="77777777" w:rsidR="002629E2" w:rsidRDefault="002629E2" w:rsidP="00D200D7">
            <w:pPr>
              <w:jc w:val="center"/>
              <w:rPr>
                <w:rFonts w:ascii="宋体" w:hAnsi="宋体" w:hint="eastAsia"/>
                <w:b/>
                <w:sz w:val="20"/>
              </w:rPr>
            </w:pPr>
            <w:r w:rsidRPr="004474C6">
              <w:rPr>
                <w:rFonts w:ascii="宋体" w:hAnsi="宋体" w:cs="宋体"/>
                <w:sz w:val="18"/>
                <w:szCs w:val="18"/>
              </w:rPr>
              <w:t>1706300032</w:t>
            </w:r>
          </w:p>
        </w:tc>
        <w:tc>
          <w:tcPr>
            <w:tcW w:w="0" w:type="auto"/>
            <w:vAlign w:val="center"/>
          </w:tcPr>
          <w:p w14:paraId="4D3A11A3" w14:textId="77777777" w:rsidR="002629E2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林欣煜</w:t>
            </w:r>
          </w:p>
        </w:tc>
        <w:tc>
          <w:tcPr>
            <w:tcW w:w="0" w:type="auto"/>
            <w:vAlign w:val="center"/>
          </w:tcPr>
          <w:p w14:paraId="47C37075" w14:textId="77777777" w:rsidR="002629E2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软件171</w:t>
            </w:r>
          </w:p>
        </w:tc>
        <w:tc>
          <w:tcPr>
            <w:tcW w:w="0" w:type="auto"/>
            <w:vAlign w:val="center"/>
          </w:tcPr>
          <w:p w14:paraId="2FBE14F7" w14:textId="77777777" w:rsidR="002629E2" w:rsidRDefault="002629E2" w:rsidP="00D20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0" w:type="auto"/>
            <w:vAlign w:val="center"/>
          </w:tcPr>
          <w:p w14:paraId="2A37271E" w14:textId="77777777" w:rsidR="002629E2" w:rsidRDefault="002629E2" w:rsidP="00D20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平台管理子系统</w:t>
            </w:r>
          </w:p>
        </w:tc>
        <w:tc>
          <w:tcPr>
            <w:tcW w:w="0" w:type="auto"/>
            <w:vAlign w:val="center"/>
          </w:tcPr>
          <w:p w14:paraId="20E46625" w14:textId="77777777" w:rsidR="002629E2" w:rsidRDefault="002629E2" w:rsidP="00D200D7">
            <w:pPr>
              <w:jc w:val="center"/>
            </w:pPr>
          </w:p>
        </w:tc>
        <w:tc>
          <w:tcPr>
            <w:tcW w:w="0" w:type="auto"/>
            <w:vAlign w:val="center"/>
          </w:tcPr>
          <w:p w14:paraId="752F4E6A" w14:textId="77777777" w:rsidR="002629E2" w:rsidRDefault="002629E2" w:rsidP="00D200D7">
            <w:pPr>
              <w:jc w:val="center"/>
              <w:rPr>
                <w:rFonts w:hint="eastAsia"/>
              </w:rPr>
            </w:pPr>
          </w:p>
        </w:tc>
      </w:tr>
      <w:tr w:rsidR="002629E2" w14:paraId="308C7E85" w14:textId="77777777" w:rsidTr="00D200D7">
        <w:trPr>
          <w:jc w:val="center"/>
        </w:trPr>
        <w:tc>
          <w:tcPr>
            <w:tcW w:w="0" w:type="auto"/>
            <w:vAlign w:val="center"/>
          </w:tcPr>
          <w:p w14:paraId="5B96B659" w14:textId="77777777" w:rsidR="002629E2" w:rsidRDefault="002629E2" w:rsidP="00D200D7">
            <w:pPr>
              <w:jc w:val="center"/>
              <w:rPr>
                <w:rFonts w:ascii="宋体" w:hAnsi="宋体" w:hint="eastAsia"/>
                <w:b/>
                <w:sz w:val="20"/>
              </w:rPr>
            </w:pPr>
            <w:r w:rsidRPr="004474C6">
              <w:rPr>
                <w:rFonts w:ascii="宋体" w:hAnsi="宋体" w:cs="宋体"/>
                <w:sz w:val="18"/>
                <w:szCs w:val="18"/>
              </w:rPr>
              <w:t>1706300009</w:t>
            </w:r>
          </w:p>
        </w:tc>
        <w:tc>
          <w:tcPr>
            <w:tcW w:w="0" w:type="auto"/>
            <w:vAlign w:val="center"/>
          </w:tcPr>
          <w:p w14:paraId="3FDE57FD" w14:textId="77777777" w:rsidR="002629E2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4474C6">
              <w:rPr>
                <w:rFonts w:ascii="宋体" w:hAnsi="宋体" w:cs="宋体" w:hint="eastAsia"/>
                <w:sz w:val="18"/>
                <w:szCs w:val="18"/>
              </w:rPr>
              <w:t>马詠汛</w:t>
            </w:r>
          </w:p>
        </w:tc>
        <w:tc>
          <w:tcPr>
            <w:tcW w:w="0" w:type="auto"/>
            <w:vAlign w:val="center"/>
          </w:tcPr>
          <w:p w14:paraId="4FE24EB7" w14:textId="77777777" w:rsidR="002629E2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软件171</w:t>
            </w:r>
          </w:p>
        </w:tc>
        <w:tc>
          <w:tcPr>
            <w:tcW w:w="0" w:type="auto"/>
            <w:vAlign w:val="center"/>
          </w:tcPr>
          <w:p w14:paraId="37F29919" w14:textId="77777777" w:rsidR="002629E2" w:rsidRDefault="002629E2" w:rsidP="00D20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0" w:type="auto"/>
            <w:vAlign w:val="center"/>
          </w:tcPr>
          <w:p w14:paraId="70E82D05" w14:textId="77777777" w:rsidR="002629E2" w:rsidRDefault="002629E2" w:rsidP="00D200D7">
            <w:pPr>
              <w:jc w:val="center"/>
            </w:pPr>
            <w:r>
              <w:rPr>
                <w:rFonts w:hint="eastAsia"/>
              </w:rPr>
              <w:t>用户注册子系统</w:t>
            </w:r>
          </w:p>
        </w:tc>
        <w:tc>
          <w:tcPr>
            <w:tcW w:w="0" w:type="auto"/>
            <w:vAlign w:val="center"/>
          </w:tcPr>
          <w:p w14:paraId="161409F6" w14:textId="77777777" w:rsidR="002629E2" w:rsidRDefault="002629E2" w:rsidP="00D200D7">
            <w:pPr>
              <w:jc w:val="center"/>
            </w:pPr>
          </w:p>
        </w:tc>
        <w:tc>
          <w:tcPr>
            <w:tcW w:w="0" w:type="auto"/>
            <w:vAlign w:val="center"/>
          </w:tcPr>
          <w:p w14:paraId="19CEE0A3" w14:textId="77777777" w:rsidR="002629E2" w:rsidRDefault="002629E2" w:rsidP="00D200D7">
            <w:pPr>
              <w:jc w:val="center"/>
              <w:rPr>
                <w:rFonts w:hint="eastAsia"/>
              </w:rPr>
            </w:pPr>
          </w:p>
        </w:tc>
      </w:tr>
      <w:tr w:rsidR="002629E2" w14:paraId="6D00039A" w14:textId="77777777" w:rsidTr="00D200D7">
        <w:trPr>
          <w:jc w:val="center"/>
        </w:trPr>
        <w:tc>
          <w:tcPr>
            <w:tcW w:w="0" w:type="auto"/>
            <w:vAlign w:val="center"/>
          </w:tcPr>
          <w:p w14:paraId="18DE7BBA" w14:textId="77777777" w:rsidR="002629E2" w:rsidRDefault="002629E2" w:rsidP="00D200D7">
            <w:pPr>
              <w:jc w:val="center"/>
              <w:rPr>
                <w:rFonts w:ascii="宋体" w:hAnsi="宋体" w:hint="eastAsia"/>
                <w:b/>
                <w:sz w:val="20"/>
              </w:rPr>
            </w:pPr>
            <w:r w:rsidRPr="004474C6">
              <w:rPr>
                <w:rFonts w:ascii="宋体" w:hAnsi="宋体" w:cs="宋体"/>
                <w:sz w:val="18"/>
                <w:szCs w:val="18"/>
              </w:rPr>
              <w:t>1706300006</w:t>
            </w:r>
          </w:p>
        </w:tc>
        <w:tc>
          <w:tcPr>
            <w:tcW w:w="0" w:type="auto"/>
            <w:vAlign w:val="center"/>
          </w:tcPr>
          <w:p w14:paraId="2A3D4605" w14:textId="77777777" w:rsidR="002629E2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 w:rsidRPr="004474C6">
              <w:rPr>
                <w:rFonts w:ascii="宋体" w:hAnsi="宋体" w:cs="宋体" w:hint="eastAsia"/>
                <w:sz w:val="18"/>
                <w:szCs w:val="18"/>
              </w:rPr>
              <w:t>肖泽锴</w:t>
            </w:r>
          </w:p>
        </w:tc>
        <w:tc>
          <w:tcPr>
            <w:tcW w:w="0" w:type="auto"/>
            <w:vAlign w:val="center"/>
          </w:tcPr>
          <w:p w14:paraId="0BB3F12E" w14:textId="77777777" w:rsidR="002629E2" w:rsidRDefault="002629E2" w:rsidP="00D200D7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软件171</w:t>
            </w:r>
          </w:p>
        </w:tc>
        <w:tc>
          <w:tcPr>
            <w:tcW w:w="0" w:type="auto"/>
            <w:vAlign w:val="center"/>
          </w:tcPr>
          <w:p w14:paraId="11383081" w14:textId="77777777" w:rsidR="002629E2" w:rsidRDefault="002629E2" w:rsidP="00D200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组员</w:t>
            </w:r>
          </w:p>
        </w:tc>
        <w:tc>
          <w:tcPr>
            <w:tcW w:w="0" w:type="auto"/>
            <w:vAlign w:val="center"/>
          </w:tcPr>
          <w:p w14:paraId="33A98095" w14:textId="77777777" w:rsidR="002629E2" w:rsidRDefault="002629E2" w:rsidP="00D200D7">
            <w:pPr>
              <w:jc w:val="center"/>
            </w:pPr>
            <w:r>
              <w:rPr>
                <w:rFonts w:hint="eastAsia"/>
              </w:rPr>
              <w:t>个人主页子系统</w:t>
            </w:r>
          </w:p>
        </w:tc>
        <w:tc>
          <w:tcPr>
            <w:tcW w:w="0" w:type="auto"/>
            <w:vAlign w:val="center"/>
          </w:tcPr>
          <w:p w14:paraId="08B6A50E" w14:textId="77777777" w:rsidR="002629E2" w:rsidRDefault="002629E2" w:rsidP="00D200D7">
            <w:pPr>
              <w:jc w:val="center"/>
            </w:pPr>
          </w:p>
        </w:tc>
        <w:tc>
          <w:tcPr>
            <w:tcW w:w="0" w:type="auto"/>
            <w:vAlign w:val="center"/>
          </w:tcPr>
          <w:p w14:paraId="61E6C427" w14:textId="77777777" w:rsidR="002629E2" w:rsidRDefault="002629E2" w:rsidP="00D200D7">
            <w:pPr>
              <w:jc w:val="center"/>
              <w:rPr>
                <w:rFonts w:hint="eastAsia"/>
              </w:rPr>
            </w:pPr>
          </w:p>
        </w:tc>
      </w:tr>
    </w:tbl>
    <w:p w14:paraId="3A94D98A" w14:textId="77777777" w:rsidR="00BF32A9" w:rsidRDefault="00BF32A9" w:rsidP="00BF32A9">
      <w:pPr>
        <w:rPr>
          <w:b/>
        </w:rPr>
      </w:pPr>
    </w:p>
    <w:p w14:paraId="7B6A4404" w14:textId="77777777" w:rsidR="00BF32A9" w:rsidRDefault="00BF32A9" w:rsidP="00BF32A9">
      <w:pPr>
        <w:pStyle w:val="a9"/>
      </w:pPr>
      <w:r>
        <w:rPr>
          <w:rFonts w:hint="eastAsia"/>
        </w:rPr>
        <w:t>一、实验目的</w:t>
      </w:r>
    </w:p>
    <w:p w14:paraId="36C05932" w14:textId="77777777" w:rsidR="00BF32A9" w:rsidRDefault="00BF32A9" w:rsidP="00BF32A9">
      <w:pPr>
        <w:pStyle w:val="aa"/>
        <w:widowControl/>
        <w:numPr>
          <w:ilvl w:val="0"/>
          <w:numId w:val="3"/>
        </w:numPr>
      </w:pPr>
      <w:r>
        <w:rPr>
          <w:rFonts w:hint="eastAsia"/>
        </w:rPr>
        <w:t>熟悉基于用例的面向对象系统分析的</w:t>
      </w:r>
      <w:r>
        <w:t>基本方法；</w:t>
      </w:r>
    </w:p>
    <w:p w14:paraId="0C2AA3DE" w14:textId="77777777" w:rsidR="00BF32A9" w:rsidRDefault="00BF32A9" w:rsidP="00BF32A9">
      <w:pPr>
        <w:pStyle w:val="aa"/>
        <w:widowControl/>
        <w:numPr>
          <w:ilvl w:val="0"/>
          <w:numId w:val="3"/>
        </w:numPr>
      </w:pPr>
      <w:r>
        <w:rPr>
          <w:rFonts w:hint="eastAsia"/>
        </w:rPr>
        <w:t>熟练运用</w:t>
      </w:r>
      <w:r>
        <w:rPr>
          <w:rFonts w:hint="eastAsia"/>
        </w:rPr>
        <w:t>UML</w:t>
      </w:r>
      <w:r>
        <w:rPr>
          <w:rFonts w:hint="eastAsia"/>
        </w:rPr>
        <w:t>建模工具进行系统设计方案描述；</w:t>
      </w:r>
    </w:p>
    <w:p w14:paraId="5ADD20D0" w14:textId="77777777" w:rsidR="00BF32A9" w:rsidRDefault="00BF32A9" w:rsidP="00BF32A9">
      <w:pPr>
        <w:pStyle w:val="aa"/>
        <w:widowControl/>
        <w:numPr>
          <w:ilvl w:val="0"/>
          <w:numId w:val="3"/>
        </w:numPr>
      </w:pPr>
      <w:r>
        <w:rPr>
          <w:rFonts w:hint="eastAsia"/>
        </w:rPr>
        <w:t>了解并运用</w:t>
      </w:r>
      <w:r>
        <w:rPr>
          <w:rFonts w:eastAsia="Times New Roman" w:hint="eastAsia"/>
        </w:rPr>
        <w:t>“</w:t>
      </w:r>
      <w:r>
        <w:rPr>
          <w:rFonts w:hint="eastAsia"/>
        </w:rPr>
        <w:t>4+1</w:t>
      </w:r>
      <w:r>
        <w:rPr>
          <w:rFonts w:hint="eastAsia"/>
        </w:rPr>
        <w:t>”系统设计方法。</w:t>
      </w:r>
    </w:p>
    <w:p w14:paraId="7040A8FF" w14:textId="77777777" w:rsidR="00BF32A9" w:rsidRDefault="00BF32A9" w:rsidP="00BF32A9">
      <w:pPr>
        <w:pStyle w:val="a9"/>
      </w:pPr>
      <w:r>
        <w:rPr>
          <w:rFonts w:hint="eastAsia"/>
        </w:rPr>
        <w:t>二、实验器材</w:t>
      </w:r>
    </w:p>
    <w:p w14:paraId="7BA02BE1" w14:textId="77777777" w:rsidR="00BF32A9" w:rsidRDefault="00BF32A9" w:rsidP="00BF32A9">
      <w:pPr>
        <w:pStyle w:val="aa"/>
        <w:widowControl/>
        <w:numPr>
          <w:ilvl w:val="0"/>
          <w:numId w:val="2"/>
        </w:numPr>
      </w:pPr>
      <w:r>
        <w:rPr>
          <w:rFonts w:hint="eastAsia"/>
        </w:rPr>
        <w:t>计算机一台；</w:t>
      </w:r>
    </w:p>
    <w:p w14:paraId="4AC050A5" w14:textId="2BCCD1A4" w:rsidR="00BF32A9" w:rsidRDefault="00BF32A9" w:rsidP="00BF32A9">
      <w:pPr>
        <w:pStyle w:val="aa"/>
        <w:widowControl/>
        <w:numPr>
          <w:ilvl w:val="0"/>
          <w:numId w:val="2"/>
        </w:numPr>
      </w:pPr>
      <w:r>
        <w:t>Draw.io</w:t>
      </w:r>
      <w:r>
        <w:rPr>
          <w:rFonts w:hint="eastAsia"/>
        </w:rPr>
        <w:t xml:space="preserve"> </w:t>
      </w:r>
      <w:r>
        <w:rPr>
          <w:rFonts w:hint="eastAsia"/>
        </w:rPr>
        <w:t>工具软件。</w:t>
      </w:r>
    </w:p>
    <w:p w14:paraId="4EE2B829" w14:textId="77777777" w:rsidR="00BF32A9" w:rsidRDefault="00BF32A9" w:rsidP="00BF32A9">
      <w:pPr>
        <w:pStyle w:val="a9"/>
      </w:pPr>
      <w:r>
        <w:rPr>
          <w:rFonts w:hint="eastAsia"/>
        </w:rPr>
        <w:t>三、实验内容</w:t>
      </w:r>
    </w:p>
    <w:p w14:paraId="6ABFDE26" w14:textId="77777777" w:rsidR="00BF32A9" w:rsidRDefault="00BF32A9" w:rsidP="00BF32A9">
      <w:pPr>
        <w:pStyle w:val="a7"/>
        <w:ind w:firstLine="420"/>
      </w:pPr>
      <w:r>
        <w:rPr>
          <w:rFonts w:hint="eastAsia"/>
        </w:rPr>
        <w:t>要对前面所选定的用例描述其动态特性：</w:t>
      </w:r>
    </w:p>
    <w:p w14:paraId="5DBA4F2A" w14:textId="77777777" w:rsidR="00BF32A9" w:rsidRDefault="00BF32A9" w:rsidP="00BF32A9">
      <w:pPr>
        <w:pStyle w:val="aa"/>
        <w:widowControl/>
        <w:numPr>
          <w:ilvl w:val="0"/>
          <w:numId w:val="1"/>
        </w:numPr>
        <w:tabs>
          <w:tab w:val="clear" w:pos="420"/>
          <w:tab w:val="num" w:pos="780"/>
        </w:tabs>
        <w:ind w:left="780" w:hanging="360"/>
      </w:pPr>
      <w:r>
        <w:rPr>
          <w:rFonts w:hint="eastAsia"/>
        </w:rPr>
        <w:t>基于系统需求，对整个系统进行体系结构设计；</w:t>
      </w:r>
    </w:p>
    <w:p w14:paraId="4F7BE5A9" w14:textId="77777777" w:rsidR="00BF32A9" w:rsidRDefault="00BF32A9" w:rsidP="00BF32A9">
      <w:pPr>
        <w:pStyle w:val="aa"/>
        <w:widowControl/>
        <w:numPr>
          <w:ilvl w:val="0"/>
          <w:numId w:val="1"/>
        </w:numPr>
        <w:tabs>
          <w:tab w:val="clear" w:pos="420"/>
          <w:tab w:val="num" w:pos="780"/>
        </w:tabs>
        <w:ind w:left="780" w:hanging="360"/>
      </w:pPr>
      <w:r>
        <w:rPr>
          <w:rFonts w:hint="eastAsia"/>
        </w:rPr>
        <w:t>每人针对在实验一中所选择的用例，进行详尽的设计；</w:t>
      </w:r>
    </w:p>
    <w:p w14:paraId="5F265158" w14:textId="77777777" w:rsidR="00BF32A9" w:rsidRDefault="00BF32A9" w:rsidP="00BF32A9">
      <w:pPr>
        <w:pStyle w:val="aa"/>
        <w:widowControl/>
        <w:numPr>
          <w:ilvl w:val="0"/>
          <w:numId w:val="1"/>
        </w:numPr>
        <w:tabs>
          <w:tab w:val="clear" w:pos="420"/>
          <w:tab w:val="num" w:pos="780"/>
        </w:tabs>
        <w:ind w:left="780" w:hanging="360"/>
      </w:pPr>
      <w:r>
        <w:rPr>
          <w:rFonts w:hint="eastAsia"/>
        </w:rPr>
        <w:t>根据</w:t>
      </w:r>
      <w:r>
        <w:rPr>
          <w:rFonts w:eastAsia="Times New Roman" w:hint="eastAsia"/>
        </w:rPr>
        <w:t>“</w:t>
      </w:r>
      <w:r>
        <w:rPr>
          <w:rFonts w:hint="eastAsia"/>
        </w:rPr>
        <w:t>4+1</w:t>
      </w:r>
      <w:r>
        <w:rPr>
          <w:rFonts w:hint="eastAsia"/>
        </w:rPr>
        <w:t>”模型，从多方面对该设计方案进行详尽的描述。其中逻辑模型至少体系结构、类模型、状态模型和顺序模型各一个，至少覆盖</w:t>
      </w:r>
      <w:r w:rsidRPr="00562393">
        <w:t>软件体系结构</w:t>
      </w:r>
      <w:r>
        <w:rPr>
          <w:rFonts w:hint="eastAsia"/>
        </w:rPr>
        <w:t>、</w:t>
      </w:r>
      <w:r w:rsidRPr="00562393">
        <w:t>用户接口原型</w:t>
      </w:r>
      <w:r>
        <w:t>、</w:t>
      </w:r>
      <w:r w:rsidRPr="00562393">
        <w:t>数</w:t>
      </w:r>
      <w:r w:rsidRPr="00B97F03">
        <w:t>据模型</w:t>
      </w:r>
      <w:r>
        <w:t>、</w:t>
      </w:r>
      <w:r w:rsidRPr="00B97F03">
        <w:t>实现模型等</w:t>
      </w:r>
      <w:r>
        <w:t>方面</w:t>
      </w:r>
      <w:r>
        <w:rPr>
          <w:rFonts w:hint="eastAsia"/>
        </w:rPr>
        <w:t>。</w:t>
      </w:r>
    </w:p>
    <w:p w14:paraId="5C0B8BB6" w14:textId="77777777" w:rsidR="00BF32A9" w:rsidRDefault="00BF32A9" w:rsidP="00BF32A9">
      <w:pPr>
        <w:pStyle w:val="aa"/>
        <w:widowControl/>
        <w:numPr>
          <w:ilvl w:val="0"/>
          <w:numId w:val="1"/>
        </w:numPr>
        <w:tabs>
          <w:tab w:val="clear" w:pos="420"/>
          <w:tab w:val="num" w:pos="780"/>
        </w:tabs>
        <w:ind w:left="780" w:hanging="360"/>
      </w:pPr>
      <w:r>
        <w:rPr>
          <w:rFonts w:hint="eastAsia"/>
        </w:rPr>
        <w:t>将小组所有的用例设计方案汇总，形成一份完整的初步的、覆盖核心用例的系统设计（实验）报告。</w:t>
      </w:r>
    </w:p>
    <w:p w14:paraId="41FBB0CA" w14:textId="77777777" w:rsidR="00BF32A9" w:rsidRDefault="00BF32A9" w:rsidP="00BF32A9">
      <w:pPr>
        <w:pStyle w:val="a9"/>
      </w:pPr>
      <w:r>
        <w:rPr>
          <w:rFonts w:hint="eastAsia"/>
        </w:rPr>
        <w:t>四、要求</w:t>
      </w:r>
    </w:p>
    <w:p w14:paraId="6FBA0FE5" w14:textId="77777777" w:rsidR="00BF32A9" w:rsidRDefault="00BF32A9" w:rsidP="00BF32A9">
      <w:pPr>
        <w:pStyle w:val="a9"/>
        <w:widowControl/>
        <w:numPr>
          <w:ilvl w:val="0"/>
          <w:numId w:val="4"/>
        </w:numPr>
      </w:pPr>
      <w:r>
        <w:rPr>
          <w:rFonts w:ascii="Times New Roman" w:eastAsia="宋体" w:hAnsi="Times New Roman" w:hint="eastAsia"/>
          <w:sz w:val="21"/>
        </w:rPr>
        <w:t>遵守纪律，及时沟通；</w:t>
      </w:r>
    </w:p>
    <w:p w14:paraId="45284EB8" w14:textId="5928D6D2" w:rsidR="00BF32A9" w:rsidRPr="00BF32A9" w:rsidRDefault="00BF32A9" w:rsidP="00BF32A9">
      <w:pPr>
        <w:pStyle w:val="a9"/>
        <w:widowControl/>
        <w:numPr>
          <w:ilvl w:val="0"/>
          <w:numId w:val="4"/>
        </w:numPr>
      </w:pPr>
      <w:r>
        <w:rPr>
          <w:rFonts w:ascii="Times New Roman" w:eastAsia="宋体" w:hAnsi="Times New Roman" w:hint="eastAsia"/>
          <w:sz w:val="21"/>
        </w:rPr>
        <w:t>实验报告在第</w:t>
      </w:r>
      <w:r>
        <w:rPr>
          <w:rFonts w:ascii="Times New Roman" w:eastAsia="宋体" w:hAnsi="Times New Roman" w:hint="eastAsia"/>
          <w:sz w:val="21"/>
        </w:rPr>
        <w:t>14</w:t>
      </w:r>
      <w:r>
        <w:rPr>
          <w:rFonts w:ascii="Times New Roman" w:eastAsia="宋体" w:hAnsi="Times New Roman" w:hint="eastAsia"/>
          <w:sz w:val="21"/>
        </w:rPr>
        <w:t>周前提交。</w:t>
      </w:r>
    </w:p>
    <w:p w14:paraId="6C99B673" w14:textId="77777777" w:rsidR="003F3444" w:rsidRDefault="003F3444"/>
    <w:sectPr w:rsidR="003F34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0F97B" w14:textId="77777777" w:rsidR="007E2C29" w:rsidRDefault="007E2C29" w:rsidP="00BF32A9">
      <w:r>
        <w:separator/>
      </w:r>
    </w:p>
  </w:endnote>
  <w:endnote w:type="continuationSeparator" w:id="0">
    <w:p w14:paraId="5EAB988C" w14:textId="77777777" w:rsidR="007E2C29" w:rsidRDefault="007E2C29" w:rsidP="00BF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D005D" w14:textId="77777777" w:rsidR="007E2C29" w:rsidRDefault="007E2C29" w:rsidP="00BF32A9">
      <w:r>
        <w:separator/>
      </w:r>
    </w:p>
  </w:footnote>
  <w:footnote w:type="continuationSeparator" w:id="0">
    <w:p w14:paraId="67481C6F" w14:textId="77777777" w:rsidR="007E2C29" w:rsidRDefault="007E2C29" w:rsidP="00BF3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B5506782"/>
    <w:name w:val="WW8Num3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79"/>
    <w:rsid w:val="0014099D"/>
    <w:rsid w:val="002629E2"/>
    <w:rsid w:val="003F3444"/>
    <w:rsid w:val="007E2C29"/>
    <w:rsid w:val="00B01F8A"/>
    <w:rsid w:val="00BF32A9"/>
    <w:rsid w:val="00DD5130"/>
    <w:rsid w:val="00F8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0C169"/>
  <w15:chartTrackingRefBased/>
  <w15:docId w15:val="{6D1B06FD-291E-408F-98A7-D9AE2644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32A9"/>
    <w:pPr>
      <w:widowControl w:val="0"/>
      <w:suppressAutoHyphens/>
      <w:spacing w:after="0" w:line="240" w:lineRule="auto"/>
      <w:jc w:val="both"/>
    </w:pPr>
    <w:rPr>
      <w:rFonts w:ascii="Times New Roman" w:eastAsia="宋体" w:hAnsi="Times New Roman" w:cs="Times New Roman"/>
      <w:kern w:val="1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A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BF32A9"/>
  </w:style>
  <w:style w:type="paragraph" w:styleId="a5">
    <w:name w:val="footer"/>
    <w:basedOn w:val="a"/>
    <w:link w:val="a6"/>
    <w:uiPriority w:val="99"/>
    <w:unhideWhenUsed/>
    <w:rsid w:val="00BF32A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BF32A9"/>
  </w:style>
  <w:style w:type="paragraph" w:styleId="a7">
    <w:name w:val="Body Text"/>
    <w:basedOn w:val="a"/>
    <w:link w:val="a8"/>
    <w:rsid w:val="00BF32A9"/>
    <w:pPr>
      <w:spacing w:after="140" w:line="288" w:lineRule="auto"/>
    </w:pPr>
  </w:style>
  <w:style w:type="character" w:customStyle="1" w:styleId="a8">
    <w:name w:val="正文文本 字符"/>
    <w:basedOn w:val="a0"/>
    <w:link w:val="a7"/>
    <w:rsid w:val="00BF32A9"/>
    <w:rPr>
      <w:rFonts w:ascii="Times New Roman" w:eastAsia="宋体" w:hAnsi="Times New Roman" w:cs="Times New Roman"/>
      <w:kern w:val="1"/>
      <w:sz w:val="21"/>
      <w:szCs w:val="24"/>
    </w:rPr>
  </w:style>
  <w:style w:type="paragraph" w:customStyle="1" w:styleId="a9">
    <w:name w:val="知识点"/>
    <w:basedOn w:val="a"/>
    <w:rsid w:val="00BF32A9"/>
    <w:pPr>
      <w:spacing w:line="312" w:lineRule="auto"/>
      <w:jc w:val="left"/>
    </w:pPr>
    <w:rPr>
      <w:rFonts w:ascii="黑体" w:eastAsia="黑体" w:hAnsi="黑体"/>
      <w:sz w:val="24"/>
    </w:rPr>
  </w:style>
  <w:style w:type="paragraph" w:customStyle="1" w:styleId="aa">
    <w:name w:val="内容"/>
    <w:basedOn w:val="a"/>
    <w:rsid w:val="00BF32A9"/>
    <w:pPr>
      <w:spacing w:line="288" w:lineRule="auto"/>
      <w:ind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金宏</dc:creator>
  <cp:keywords/>
  <dc:description/>
  <cp:lastModifiedBy>谢 金宏</cp:lastModifiedBy>
  <cp:revision>3</cp:revision>
  <dcterms:created xsi:type="dcterms:W3CDTF">2019-11-10T05:46:00Z</dcterms:created>
  <dcterms:modified xsi:type="dcterms:W3CDTF">2019-11-11T12:05:00Z</dcterms:modified>
</cp:coreProperties>
</file>